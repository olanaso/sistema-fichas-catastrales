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FICHA DE PERSONA</w:t>
      </w:r>
    </w:p>
    <w:p>
      <w:pPr>
        <w:pStyle w:val="Normal"/>
        <w:rPr/>
      </w:pPr>
      <w:r>
        <w:rPr/>
        <w:t>Nombre: ${region}</w:t>
      </w:r>
    </w:p>
    <w:p>
      <w:pPr>
        <w:pStyle w:val="Normal"/>
        <w:rPr/>
      </w:pPr>
      <w:r>
        <w:rPr/>
        <w:t>Código: ${codigo}</w:t>
      </w:r>
    </w:p>
    <w:p>
      <w:pPr>
        <w:pStyle w:val="Normal"/>
        <w:rPr/>
      </w:pPr>
      <w:r>
        <w:rPr/>
        <w:t>Dirección: ${direccion}</w:t>
      </w:r>
    </w:p>
    <w:p>
      <w:pPr>
        <w:pStyle w:val="Normal"/>
        <w:rPr/>
      </w:pPr>
      <w:r>
        <w:rPr/>
        <w:t>Edad: ${edad}</w:t>
      </w:r>
    </w:p>
    <w:p>
      <w:pPr>
        <w:pStyle w:val="Normal"/>
        <w:rPr/>
      </w:pPr>
      <w:r>
        <w:rPr/>
        <w:t>Foto:</w:t>
      </w:r>
    </w:p>
    <w:p>
      <w:pPr>
        <w:pStyle w:val="Normal"/>
        <w:rPr/>
      </w:pPr>
      <w:r>
        <w:rPr/>
        <w:fldChar w:fldCharType="begin"/>
      </w:r>
      <w:r>
        <w:rPr/>
        <w:instrText xml:space="preserve"> FILLIN "${imagen}"</w:instrText>
      </w:r>
      <w:r>
        <w:rPr/>
        <w:fldChar w:fldCharType="separate"/>
      </w:r>
      <w:r>
        <w:rPr/>
        <w:t>${imagen}</w:t>
      </w:r>
      <w:r>
        <w:rPr/>
        <w:fldChar w:fldCharType="end"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1188720" cy="1188720"/>
            <wp:effectExtent l="0" t="0" r="0" b="0"/>
            <wp:docPr id="1" name="imagen" descr="imagen&#10;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" descr="imagen&#10;image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[${image1?image}]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u w:val="single"/>
        </w:rPr>
      </w:pPr>
      <w:r>
        <w:rPr/>
        <w:t>$image1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1188720" cy="1188720"/>
            <wp:effectExtent l="0" t="0" r="0" b="0"/>
            <wp:docPr id="2" name="logo" descr="logo&#10;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" descr="logo&#10;log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Cabeceraypieuser">
    <w:name w:val="Cabecera y pie (user)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user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user" w:default="1">
    <w:name w:val="Ninguna lista (user)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LibreOffice/25.2.5.2$Windows_x86 LibreOffice_project/03d19516eb2e1dd5d4ccd751a0d6f35f35e08022</Application>
  <AppVersion>15.0000</AppVersion>
  <Pages>1</Pages>
  <Words>17</Words>
  <Characters>120</Characters>
  <CharactersWithSpaces>126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2025-07-21T15:44:56Z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