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F8B79" w14:textId="39D38FBA" w:rsidR="00324608" w:rsidRPr="0048585E" w:rsidRDefault="00000000" w:rsidP="00D16DB8">
      <w:pPr>
        <w:pStyle w:val="Ttulo"/>
        <w:pBdr>
          <w:bottom w:val="single" w:sz="8" w:space="23" w:color="4F81BD" w:themeColor="accent1"/>
        </w:pBdr>
        <w:rPr>
          <w:lang w:val="es-ES"/>
        </w:rPr>
      </w:pPr>
      <w:r w:rsidRPr="00D16DB8">
        <w:rPr>
          <w:lang w:val="es-ES"/>
        </w:rPr>
        <w:t xml:space="preserve">FICHA DE </w:t>
      </w:r>
      <w:r w:rsidR="00F5686D">
        <w:rPr>
          <w:lang w:val="es-ES"/>
        </w:rPr>
        <w:t>${nombre}</w:t>
      </w:r>
      <w:r w:rsidR="00D16DB8">
        <w:rPr>
          <w:lang w:val="es-ES"/>
        </w:rPr>
        <w:t xml:space="preserve"> </w:t>
      </w:r>
      <w:r w:rsidRPr="00D16DB8">
        <w:rPr>
          <w:lang w:val="es-ES"/>
        </w:rPr>
        <w:t>CATASTRALES</w:t>
      </w:r>
    </w:p>
    <w:p w14:paraId="11867CAC" w14:textId="77777777" w:rsidR="00324608" w:rsidRPr="0048585E" w:rsidRDefault="00000000">
      <w:pPr>
        <w:pStyle w:val="Ttulo1"/>
        <w:rPr>
          <w:lang w:val="es-ES"/>
        </w:rPr>
      </w:pPr>
      <w:r w:rsidRPr="0048585E">
        <w:rPr>
          <w:lang w:val="es-ES"/>
        </w:rPr>
        <w:t>Código Catastral:</w:t>
      </w:r>
    </w:p>
    <w:p w14:paraId="6F69928C" w14:textId="30B899D4" w:rsidR="00324608" w:rsidRPr="0048585E" w:rsidRDefault="00F5686D">
      <w:pPr>
        <w:rPr>
          <w:lang w:val="es-ES"/>
        </w:rPr>
      </w:pPr>
      <w:r>
        <w:rPr>
          <w:lang w:val="es-ES"/>
        </w:rPr>
        <w:t>${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>}</w:t>
      </w:r>
    </w:p>
    <w:p w14:paraId="4027EA50" w14:textId="77777777" w:rsidR="00324608" w:rsidRPr="0048585E" w:rsidRDefault="00000000">
      <w:pPr>
        <w:pStyle w:val="Ttulo1"/>
        <w:rPr>
          <w:lang w:val="es-ES"/>
        </w:rPr>
      </w:pPr>
      <w:r w:rsidRPr="0048585E">
        <w:rPr>
          <w:lang w:val="es-ES"/>
        </w:rPr>
        <w:t>Dirección:</w:t>
      </w:r>
    </w:p>
    <w:p w14:paraId="5654D6CD" w14:textId="77777777" w:rsidR="00324608" w:rsidRPr="0048585E" w:rsidRDefault="00000000">
      <w:pPr>
        <w:rPr>
          <w:lang w:val="es-ES"/>
        </w:rPr>
      </w:pPr>
      <w:proofErr w:type="spellStart"/>
      <w:r w:rsidRPr="0048585E">
        <w:rPr>
          <w:lang w:val="es-ES"/>
        </w:rPr>
        <w:t>Lt</w:t>
      </w:r>
      <w:proofErr w:type="spellEnd"/>
      <w:r w:rsidRPr="0048585E">
        <w:rPr>
          <w:lang w:val="es-ES"/>
        </w:rPr>
        <w:t xml:space="preserve">. </w:t>
      </w:r>
      <w:proofErr w:type="spellStart"/>
      <w:r w:rsidRPr="0048585E">
        <w:rPr>
          <w:lang w:val="es-ES"/>
        </w:rPr>
        <w:t>Muni.Mz.Mun.N</w:t>
      </w:r>
      <w:proofErr w:type="spellEnd"/>
      <w:r w:rsidRPr="0048585E">
        <w:rPr>
          <w:lang w:val="es-ES"/>
        </w:rPr>
        <w:t xml:space="preserve">. </w:t>
      </w:r>
      <w:proofErr w:type="spellStart"/>
      <w:r w:rsidRPr="0048585E">
        <w:rPr>
          <w:lang w:val="es-ES"/>
        </w:rPr>
        <w:t>Muni.Cuadra</w:t>
      </w:r>
      <w:proofErr w:type="spellEnd"/>
    </w:p>
    <w:p w14:paraId="0FC16B37" w14:textId="77777777" w:rsidR="00324608" w:rsidRDefault="00000000">
      <w:pPr>
        <w:pStyle w:val="Ttulo1"/>
      </w:pPr>
      <w:r>
        <w:t>1 - DATOS DEL INMUEBLE/PREDIO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24608" w14:paraId="3DA6C5F5" w14:textId="77777777" w:rsidTr="0085481C">
        <w:tc>
          <w:tcPr>
            <w:tcW w:w="4320" w:type="dxa"/>
          </w:tcPr>
          <w:p w14:paraId="0A3AD04F" w14:textId="77777777" w:rsidR="00324608" w:rsidRDefault="00000000">
            <w:r>
              <w:t xml:space="preserve">Tipo de </w:t>
            </w:r>
            <w:proofErr w:type="spellStart"/>
            <w:r>
              <w:t>Construcción</w:t>
            </w:r>
            <w:proofErr w:type="spellEnd"/>
          </w:p>
        </w:tc>
        <w:tc>
          <w:tcPr>
            <w:tcW w:w="4320" w:type="dxa"/>
          </w:tcPr>
          <w:p w14:paraId="0D562A70" w14:textId="77777777" w:rsidR="00324608" w:rsidRDefault="00000000">
            <w:r>
              <w:t>ABANDONADO</w:t>
            </w:r>
          </w:p>
        </w:tc>
      </w:tr>
      <w:tr w:rsidR="00324608" w14:paraId="5A9E5782" w14:textId="77777777" w:rsidTr="0085481C">
        <w:tc>
          <w:tcPr>
            <w:tcW w:w="4320" w:type="dxa"/>
          </w:tcPr>
          <w:p w14:paraId="4205157B" w14:textId="77777777" w:rsidR="00324608" w:rsidRDefault="00000000">
            <w:proofErr w:type="spellStart"/>
            <w:r>
              <w:t>Número</w:t>
            </w:r>
            <w:proofErr w:type="spellEnd"/>
            <w:r>
              <w:t xml:space="preserve"> de Pisos</w:t>
            </w:r>
          </w:p>
        </w:tc>
        <w:tc>
          <w:tcPr>
            <w:tcW w:w="4320" w:type="dxa"/>
          </w:tcPr>
          <w:p w14:paraId="5815E27A" w14:textId="77777777" w:rsidR="00324608" w:rsidRDefault="00000000">
            <w:r>
              <w:t>1</w:t>
            </w:r>
          </w:p>
        </w:tc>
      </w:tr>
      <w:tr w:rsidR="00324608" w14:paraId="6FDDCA68" w14:textId="77777777" w:rsidTr="0085481C">
        <w:tc>
          <w:tcPr>
            <w:tcW w:w="4320" w:type="dxa"/>
          </w:tcPr>
          <w:p w14:paraId="078FF35E" w14:textId="77777777" w:rsidR="00324608" w:rsidRDefault="00000000">
            <w:r>
              <w:t xml:space="preserve">Tipo de </w:t>
            </w:r>
            <w:proofErr w:type="spellStart"/>
            <w:r>
              <w:t>Servicio</w:t>
            </w:r>
            <w:proofErr w:type="spellEnd"/>
          </w:p>
        </w:tc>
        <w:tc>
          <w:tcPr>
            <w:tcW w:w="4320" w:type="dxa"/>
          </w:tcPr>
          <w:p w14:paraId="38780828" w14:textId="77777777" w:rsidR="00324608" w:rsidRDefault="00000000">
            <w:r>
              <w:t>SIN SERVICIO</w:t>
            </w:r>
          </w:p>
        </w:tc>
      </w:tr>
      <w:tr w:rsidR="00324608" w14:paraId="000B30A1" w14:textId="77777777" w:rsidTr="0085481C">
        <w:tc>
          <w:tcPr>
            <w:tcW w:w="4320" w:type="dxa"/>
          </w:tcPr>
          <w:p w14:paraId="2AAAFCDB" w14:textId="77777777" w:rsidR="00324608" w:rsidRDefault="00000000">
            <w:r>
              <w:t>Piscina/</w:t>
            </w:r>
            <w:proofErr w:type="spellStart"/>
            <w:r>
              <w:t>Reservorio</w:t>
            </w:r>
            <w:proofErr w:type="spellEnd"/>
          </w:p>
        </w:tc>
        <w:tc>
          <w:tcPr>
            <w:tcW w:w="4320" w:type="dxa"/>
          </w:tcPr>
          <w:p w14:paraId="7CB327CF" w14:textId="77777777" w:rsidR="00324608" w:rsidRDefault="00000000">
            <w:r>
              <w:t>NO</w:t>
            </w:r>
          </w:p>
        </w:tc>
      </w:tr>
    </w:tbl>
    <w:p w14:paraId="485550DA" w14:textId="77777777" w:rsidR="00324608" w:rsidRDefault="00000000">
      <w:pPr>
        <w:pStyle w:val="Ttulo1"/>
      </w:pPr>
      <w:r>
        <w:t>2 - DATOS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324608" w14:paraId="2ED692C4" w14:textId="77777777" w:rsidTr="0085481C">
        <w:tc>
          <w:tcPr>
            <w:tcW w:w="4320" w:type="dxa"/>
          </w:tcPr>
          <w:p w14:paraId="0C0B962A" w14:textId="77777777" w:rsidR="00324608" w:rsidRDefault="00000000">
            <w:r>
              <w:t>Usuario/</w:t>
            </w:r>
            <w:proofErr w:type="spellStart"/>
            <w:r>
              <w:t>Nombres</w:t>
            </w:r>
            <w:proofErr w:type="spellEnd"/>
          </w:p>
        </w:tc>
        <w:tc>
          <w:tcPr>
            <w:tcW w:w="4320" w:type="dxa"/>
          </w:tcPr>
          <w:p w14:paraId="338C77A4" w14:textId="77777777" w:rsidR="00324608" w:rsidRDefault="00000000">
            <w:r>
              <w:t>NO SABE</w:t>
            </w:r>
          </w:p>
        </w:tc>
      </w:tr>
      <w:tr w:rsidR="00324608" w14:paraId="0EFC9318" w14:textId="77777777" w:rsidTr="0085481C">
        <w:tc>
          <w:tcPr>
            <w:tcW w:w="4320" w:type="dxa"/>
          </w:tcPr>
          <w:p w14:paraId="78C927EA" w14:textId="77777777" w:rsidR="00324608" w:rsidRDefault="00000000">
            <w:r>
              <w:t>Tipo de Usuario</w:t>
            </w:r>
          </w:p>
        </w:tc>
        <w:tc>
          <w:tcPr>
            <w:tcW w:w="4320" w:type="dxa"/>
          </w:tcPr>
          <w:p w14:paraId="580D3D7C" w14:textId="77777777" w:rsidR="00324608" w:rsidRDefault="00000000">
            <w:proofErr w:type="spellStart"/>
            <w:r>
              <w:t>Doméstico</w:t>
            </w:r>
            <w:proofErr w:type="spellEnd"/>
            <w:r>
              <w:t xml:space="preserve"> I Vivienda</w:t>
            </w:r>
          </w:p>
        </w:tc>
      </w:tr>
      <w:tr w:rsidR="00324608" w14:paraId="78CA7E0E" w14:textId="77777777" w:rsidTr="0085481C">
        <w:tc>
          <w:tcPr>
            <w:tcW w:w="4320" w:type="dxa"/>
          </w:tcPr>
          <w:p w14:paraId="0AA3B96B" w14:textId="77777777" w:rsidR="00324608" w:rsidRDefault="00000000">
            <w:proofErr w:type="spellStart"/>
            <w:r>
              <w:t>Cantidad</w:t>
            </w:r>
            <w:proofErr w:type="spellEnd"/>
            <w:r>
              <w:t xml:space="preserve"> Habitantes</w:t>
            </w:r>
          </w:p>
        </w:tc>
        <w:tc>
          <w:tcPr>
            <w:tcW w:w="4320" w:type="dxa"/>
          </w:tcPr>
          <w:p w14:paraId="460CEC1A" w14:textId="77777777" w:rsidR="00324608" w:rsidRDefault="00000000">
            <w:r>
              <w:t>1</w:t>
            </w:r>
          </w:p>
        </w:tc>
      </w:tr>
      <w:tr w:rsidR="00324608" w14:paraId="65A82366" w14:textId="77777777" w:rsidTr="0085481C">
        <w:tc>
          <w:tcPr>
            <w:tcW w:w="4320" w:type="dxa"/>
          </w:tcPr>
          <w:p w14:paraId="0B52CC69" w14:textId="77777777" w:rsidR="00324608" w:rsidRDefault="00000000">
            <w:r>
              <w:t>Estado</w:t>
            </w:r>
          </w:p>
        </w:tc>
        <w:tc>
          <w:tcPr>
            <w:tcW w:w="4320" w:type="dxa"/>
          </w:tcPr>
          <w:p w14:paraId="02788C39" w14:textId="77777777" w:rsidR="00324608" w:rsidRDefault="00000000">
            <w:r>
              <w:t>FACTIBLE</w:t>
            </w:r>
          </w:p>
        </w:tc>
      </w:tr>
    </w:tbl>
    <w:p w14:paraId="7E62DED6" w14:textId="77777777" w:rsidR="00324608" w:rsidRPr="0048585E" w:rsidRDefault="00000000">
      <w:pPr>
        <w:pStyle w:val="Ttulo1"/>
        <w:rPr>
          <w:lang w:val="es-ES"/>
        </w:rPr>
      </w:pPr>
      <w:r w:rsidRPr="0048585E">
        <w:rPr>
          <w:lang w:val="es-ES"/>
        </w:rPr>
        <w:t>3 - DATOS DE LA CONEXIÓN DE AGUA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24608" w14:paraId="7435EEC2" w14:textId="77777777" w:rsidTr="0085481C">
        <w:tc>
          <w:tcPr>
            <w:tcW w:w="4320" w:type="dxa"/>
            <w:vAlign w:val="center"/>
          </w:tcPr>
          <w:p w14:paraId="320BC655" w14:textId="77777777" w:rsidR="00324608" w:rsidRDefault="00000000">
            <w:proofErr w:type="spellStart"/>
            <w:r>
              <w:t>Diámetro</w:t>
            </w:r>
            <w:proofErr w:type="spellEnd"/>
          </w:p>
        </w:tc>
        <w:tc>
          <w:tcPr>
            <w:tcW w:w="4320" w:type="dxa"/>
            <w:vAlign w:val="center"/>
          </w:tcPr>
          <w:p w14:paraId="08C477D5" w14:textId="77777777" w:rsidR="00324608" w:rsidRDefault="00000000">
            <w:r>
              <w:t>N/A</w:t>
            </w:r>
          </w:p>
        </w:tc>
      </w:tr>
      <w:tr w:rsidR="00324608" w14:paraId="191CDD53" w14:textId="77777777" w:rsidTr="0085481C">
        <w:tc>
          <w:tcPr>
            <w:tcW w:w="4320" w:type="dxa"/>
            <w:vAlign w:val="center"/>
          </w:tcPr>
          <w:p w14:paraId="54157426" w14:textId="77777777" w:rsidR="00324608" w:rsidRDefault="00000000">
            <w:r>
              <w:t xml:space="preserve">Estado del </w:t>
            </w:r>
            <w:proofErr w:type="spellStart"/>
            <w:r>
              <w:t>Servicio</w:t>
            </w:r>
            <w:proofErr w:type="spellEnd"/>
          </w:p>
        </w:tc>
        <w:tc>
          <w:tcPr>
            <w:tcW w:w="4320" w:type="dxa"/>
            <w:vAlign w:val="center"/>
          </w:tcPr>
          <w:p w14:paraId="5615B064" w14:textId="77777777" w:rsidR="00324608" w:rsidRDefault="00000000">
            <w:r>
              <w:t>SIN SERVICIO</w:t>
            </w:r>
          </w:p>
        </w:tc>
      </w:tr>
      <w:tr w:rsidR="00324608" w14:paraId="231C8119" w14:textId="77777777" w:rsidTr="0085481C">
        <w:tc>
          <w:tcPr>
            <w:tcW w:w="4320" w:type="dxa"/>
            <w:vAlign w:val="center"/>
          </w:tcPr>
          <w:p w14:paraId="03636956" w14:textId="77777777" w:rsidR="00324608" w:rsidRDefault="00000000">
            <w:proofErr w:type="spellStart"/>
            <w:r>
              <w:t>Observación</w:t>
            </w:r>
            <w:proofErr w:type="spellEnd"/>
          </w:p>
        </w:tc>
        <w:tc>
          <w:tcPr>
            <w:tcW w:w="4320" w:type="dxa"/>
            <w:vAlign w:val="center"/>
          </w:tcPr>
          <w:p w14:paraId="17CCB3DA" w14:textId="77777777" w:rsidR="00324608" w:rsidRDefault="00000000">
            <w:proofErr w:type="spellStart"/>
            <w:r>
              <w:t>Ninguna</w:t>
            </w:r>
            <w:proofErr w:type="spellEnd"/>
          </w:p>
        </w:tc>
      </w:tr>
    </w:tbl>
    <w:p w14:paraId="179159D3" w14:textId="77777777" w:rsidR="00324608" w:rsidRDefault="00000000">
      <w:pPr>
        <w:pStyle w:val="Ttulo1"/>
      </w:pPr>
      <w:r>
        <w:t>4 - DATOS DEL MEDIDOR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24608" w14:paraId="5CDF6D2C" w14:textId="77777777">
        <w:tc>
          <w:tcPr>
            <w:tcW w:w="4320" w:type="dxa"/>
          </w:tcPr>
          <w:p w14:paraId="3E2FC0E7" w14:textId="77777777" w:rsidR="00324608" w:rsidRDefault="00000000"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Medidor</w:t>
            </w:r>
            <w:proofErr w:type="spellEnd"/>
          </w:p>
        </w:tc>
        <w:tc>
          <w:tcPr>
            <w:tcW w:w="4320" w:type="dxa"/>
          </w:tcPr>
          <w:p w14:paraId="4908422C" w14:textId="77777777" w:rsidR="00324608" w:rsidRDefault="00000000">
            <w:r>
              <w:t>0</w:t>
            </w:r>
          </w:p>
        </w:tc>
      </w:tr>
      <w:tr w:rsidR="00324608" w14:paraId="310DD260" w14:textId="77777777">
        <w:tc>
          <w:tcPr>
            <w:tcW w:w="4320" w:type="dxa"/>
          </w:tcPr>
          <w:p w14:paraId="026C0D00" w14:textId="77777777" w:rsidR="00324608" w:rsidRDefault="00000000">
            <w:r>
              <w:t xml:space="preserve">Estado del </w:t>
            </w:r>
            <w:proofErr w:type="spellStart"/>
            <w:r>
              <w:t>Medidor</w:t>
            </w:r>
            <w:proofErr w:type="spellEnd"/>
          </w:p>
        </w:tc>
        <w:tc>
          <w:tcPr>
            <w:tcW w:w="4320" w:type="dxa"/>
          </w:tcPr>
          <w:p w14:paraId="063B6E94" w14:textId="77777777" w:rsidR="00324608" w:rsidRDefault="00000000">
            <w:r>
              <w:t>ILEGIBLE</w:t>
            </w:r>
          </w:p>
        </w:tc>
      </w:tr>
      <w:tr w:rsidR="00324608" w14:paraId="45FD0DDA" w14:textId="77777777">
        <w:tc>
          <w:tcPr>
            <w:tcW w:w="4320" w:type="dxa"/>
          </w:tcPr>
          <w:p w14:paraId="7A4C7698" w14:textId="77777777" w:rsidR="00324608" w:rsidRDefault="00000000">
            <w:r>
              <w:t>Marca</w:t>
            </w:r>
          </w:p>
        </w:tc>
        <w:tc>
          <w:tcPr>
            <w:tcW w:w="4320" w:type="dxa"/>
          </w:tcPr>
          <w:p w14:paraId="626E8BFB" w14:textId="77777777" w:rsidR="00324608" w:rsidRDefault="00000000">
            <w:r>
              <w:t>N/A</w:t>
            </w:r>
          </w:p>
        </w:tc>
      </w:tr>
    </w:tbl>
    <w:p w14:paraId="18092CBB" w14:textId="77777777" w:rsidR="00324608" w:rsidRPr="0048585E" w:rsidRDefault="00000000">
      <w:pPr>
        <w:pStyle w:val="Ttulo1"/>
        <w:rPr>
          <w:lang w:val="es-ES"/>
        </w:rPr>
      </w:pPr>
      <w:r w:rsidRPr="0048585E">
        <w:rPr>
          <w:lang w:val="es-ES"/>
        </w:rPr>
        <w:t>5 - DATOS DE LA CONEXIÓN DE DESAGÜE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24608" w14:paraId="1A611AF1" w14:textId="77777777">
        <w:tc>
          <w:tcPr>
            <w:tcW w:w="4320" w:type="dxa"/>
          </w:tcPr>
          <w:p w14:paraId="3305AED1" w14:textId="77777777" w:rsidR="00324608" w:rsidRDefault="00000000">
            <w:proofErr w:type="spellStart"/>
            <w:r>
              <w:t>Diámetro</w:t>
            </w:r>
            <w:proofErr w:type="spellEnd"/>
          </w:p>
        </w:tc>
        <w:tc>
          <w:tcPr>
            <w:tcW w:w="4320" w:type="dxa"/>
          </w:tcPr>
          <w:p w14:paraId="7C105A32" w14:textId="77777777" w:rsidR="00324608" w:rsidRDefault="00000000">
            <w:r>
              <w:t>N/A</w:t>
            </w:r>
          </w:p>
        </w:tc>
      </w:tr>
      <w:tr w:rsidR="00324608" w14:paraId="4C5B6D56" w14:textId="77777777">
        <w:tc>
          <w:tcPr>
            <w:tcW w:w="4320" w:type="dxa"/>
          </w:tcPr>
          <w:p w14:paraId="1A533CE3" w14:textId="77777777" w:rsidR="00324608" w:rsidRDefault="00000000">
            <w:r>
              <w:t xml:space="preserve">Estado </w:t>
            </w:r>
            <w:proofErr w:type="spellStart"/>
            <w:r>
              <w:t>Conexión</w:t>
            </w:r>
            <w:proofErr w:type="spellEnd"/>
          </w:p>
        </w:tc>
        <w:tc>
          <w:tcPr>
            <w:tcW w:w="4320" w:type="dxa"/>
          </w:tcPr>
          <w:p w14:paraId="06537FD3" w14:textId="77777777" w:rsidR="00324608" w:rsidRDefault="00000000">
            <w:r>
              <w:t>N/A</w:t>
            </w:r>
          </w:p>
        </w:tc>
      </w:tr>
    </w:tbl>
    <w:p w14:paraId="6A7E521C" w14:textId="77777777" w:rsidR="00324608" w:rsidRDefault="00000000">
      <w:pPr>
        <w:pStyle w:val="Ttulo1"/>
      </w:pPr>
      <w:r>
        <w:lastRenderedPageBreak/>
        <w:t>6 - CALIDAD DE SERVICIO</w:t>
      </w:r>
    </w:p>
    <w:p w14:paraId="0B20DC29" w14:textId="77777777" w:rsidR="00324608" w:rsidRDefault="00000000">
      <w:r>
        <w:t>Estado: BUENO</w:t>
      </w:r>
    </w:p>
    <w:p w14:paraId="06AAB829" w14:textId="77777777" w:rsidR="00324608" w:rsidRDefault="00000000">
      <w:pPr>
        <w:pStyle w:val="Ttulo1"/>
      </w:pPr>
      <w:r>
        <w:t>8 - OBSERVACIONES</w:t>
      </w:r>
    </w:p>
    <w:p w14:paraId="5E67B743" w14:textId="77777777" w:rsidR="00324608" w:rsidRDefault="00000000">
      <w:r>
        <w:t>FICHA INCOMPLETA</w:t>
      </w:r>
    </w:p>
    <w:p w14:paraId="4BEE7249" w14:textId="77777777" w:rsidR="00324608" w:rsidRDefault="00000000">
      <w:pPr>
        <w:pStyle w:val="Ttulo1"/>
      </w:pPr>
      <w:proofErr w:type="spellStart"/>
      <w:r>
        <w:t>Firmas</w:t>
      </w:r>
      <w:proofErr w:type="spellEnd"/>
      <w:r>
        <w:t>:</w:t>
      </w:r>
    </w:p>
    <w:p w14:paraId="15A33868" w14:textId="77777777" w:rsidR="00324608" w:rsidRDefault="00000000">
      <w:r>
        <w:t>Rosa Subauste Arroyo</w:t>
      </w:r>
    </w:p>
    <w:p w14:paraId="31B7B81C" w14:textId="77777777" w:rsidR="00324608" w:rsidRDefault="00000000">
      <w:r>
        <w:t xml:space="preserve">David Raul Salomon </w:t>
      </w:r>
      <w:proofErr w:type="spellStart"/>
      <w:r>
        <w:t>Nirhuay</w:t>
      </w:r>
      <w:proofErr w:type="spellEnd"/>
      <w:r>
        <w:t xml:space="preserve"> Huaman</w:t>
      </w:r>
    </w:p>
    <w:p w14:paraId="701EEB34" w14:textId="77777777" w:rsidR="00324608" w:rsidRDefault="00000000">
      <w:proofErr w:type="spellStart"/>
      <w:r>
        <w:t>Fecha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>: 16/07/2025</w:t>
      </w:r>
    </w:p>
    <w:sectPr w:rsidR="0032460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7B9EF" w14:textId="77777777" w:rsidR="00257451" w:rsidRDefault="00257451" w:rsidP="00100A16">
      <w:pPr>
        <w:spacing w:after="0" w:line="240" w:lineRule="auto"/>
      </w:pPr>
      <w:r>
        <w:separator/>
      </w:r>
    </w:p>
  </w:endnote>
  <w:endnote w:type="continuationSeparator" w:id="0">
    <w:p w14:paraId="72C31232" w14:textId="77777777" w:rsidR="00257451" w:rsidRDefault="00257451" w:rsidP="0010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67B7E" w14:textId="77777777" w:rsidR="00BB3465" w:rsidRPr="00BB3465" w:rsidRDefault="00BB3465">
    <w:pPr>
      <w:pStyle w:val="Piedepgina"/>
      <w:jc w:val="center"/>
      <w:rPr>
        <w:rFonts w:ascii="Arial" w:hAnsi="Arial" w:cs="Arial"/>
      </w:rPr>
    </w:pPr>
    <w:r w:rsidRPr="00BB3465">
      <w:rPr>
        <w:rFonts w:ascii="Arial" w:hAnsi="Arial" w:cs="Arial"/>
        <w:lang w:val="es-ES"/>
      </w:rPr>
      <w:t xml:space="preserve">Página </w:t>
    </w:r>
    <w:r w:rsidRPr="00BB3465">
      <w:rPr>
        <w:rFonts w:ascii="Arial" w:hAnsi="Arial" w:cs="Arial"/>
      </w:rPr>
      <w:fldChar w:fldCharType="begin"/>
    </w:r>
    <w:r w:rsidRPr="00BB3465">
      <w:rPr>
        <w:rFonts w:ascii="Arial" w:hAnsi="Arial" w:cs="Arial"/>
      </w:rPr>
      <w:instrText>PAGE  \* Arabic  \* MERGEFORMAT</w:instrText>
    </w:r>
    <w:r w:rsidRPr="00BB3465">
      <w:rPr>
        <w:rFonts w:ascii="Arial" w:hAnsi="Arial" w:cs="Arial"/>
      </w:rPr>
      <w:fldChar w:fldCharType="separate"/>
    </w:r>
    <w:r w:rsidRPr="00BB3465">
      <w:rPr>
        <w:rFonts w:ascii="Arial" w:hAnsi="Arial" w:cs="Arial"/>
        <w:lang w:val="es-ES"/>
      </w:rPr>
      <w:t>2</w:t>
    </w:r>
    <w:r w:rsidRPr="00BB3465">
      <w:rPr>
        <w:rFonts w:ascii="Arial" w:hAnsi="Arial" w:cs="Arial"/>
      </w:rPr>
      <w:fldChar w:fldCharType="end"/>
    </w:r>
    <w:r w:rsidRPr="00BB3465">
      <w:rPr>
        <w:rFonts w:ascii="Arial" w:hAnsi="Arial" w:cs="Arial"/>
        <w:lang w:val="es-ES"/>
      </w:rPr>
      <w:t xml:space="preserve"> de </w:t>
    </w:r>
    <w:r w:rsidRPr="00BB3465">
      <w:rPr>
        <w:rFonts w:ascii="Arial" w:hAnsi="Arial" w:cs="Arial"/>
      </w:rPr>
      <w:fldChar w:fldCharType="begin"/>
    </w:r>
    <w:r w:rsidRPr="00BB3465">
      <w:rPr>
        <w:rFonts w:ascii="Arial" w:hAnsi="Arial" w:cs="Arial"/>
      </w:rPr>
      <w:instrText>NUMPAGES  \* Arabic  \* MERGEFORMAT</w:instrText>
    </w:r>
    <w:r w:rsidRPr="00BB3465">
      <w:rPr>
        <w:rFonts w:ascii="Arial" w:hAnsi="Arial" w:cs="Arial"/>
      </w:rPr>
      <w:fldChar w:fldCharType="separate"/>
    </w:r>
    <w:r w:rsidRPr="00BB3465">
      <w:rPr>
        <w:rFonts w:ascii="Arial" w:hAnsi="Arial" w:cs="Arial"/>
        <w:lang w:val="es-ES"/>
      </w:rPr>
      <w:t>2</w:t>
    </w:r>
    <w:r w:rsidRPr="00BB3465">
      <w:rPr>
        <w:rFonts w:ascii="Arial" w:hAnsi="Arial" w:cs="Arial"/>
      </w:rPr>
      <w:fldChar w:fldCharType="end"/>
    </w:r>
  </w:p>
  <w:p w14:paraId="3ABCAE19" w14:textId="5ADEA540" w:rsidR="00100A16" w:rsidRDefault="00100A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DD03A" w14:textId="77777777" w:rsidR="00257451" w:rsidRDefault="00257451" w:rsidP="00100A16">
      <w:pPr>
        <w:spacing w:after="0" w:line="240" w:lineRule="auto"/>
      </w:pPr>
      <w:r>
        <w:separator/>
      </w:r>
    </w:p>
  </w:footnote>
  <w:footnote w:type="continuationSeparator" w:id="0">
    <w:p w14:paraId="34B138AA" w14:textId="77777777" w:rsidR="00257451" w:rsidRDefault="00257451" w:rsidP="0010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7702C" w14:textId="7AE675B1" w:rsidR="00100A16" w:rsidRPr="00100A16" w:rsidRDefault="00D83125">
    <w:pPr>
      <w:pStyle w:val="Encabezado"/>
      <w:rPr>
        <w:lang w:val="es-PE"/>
      </w:rPr>
    </w:pPr>
    <w:r>
      <w:rPr>
        <w:noProof/>
        <w:lang w:val="es-PE"/>
      </w:rPr>
      <w:drawing>
        <wp:anchor distT="0" distB="0" distL="114300" distR="114300" simplePos="0" relativeHeight="251658240" behindDoc="0" locked="0" layoutInCell="1" allowOverlap="1" wp14:anchorId="6D6D3CAD" wp14:editId="22E57CEF">
          <wp:simplePos x="0" y="0"/>
          <wp:positionH relativeFrom="column">
            <wp:posOffset>5095875</wp:posOffset>
          </wp:positionH>
          <wp:positionV relativeFrom="paragraph">
            <wp:posOffset>-304800</wp:posOffset>
          </wp:positionV>
          <wp:extent cx="942975" cy="628650"/>
          <wp:effectExtent l="0" t="0" r="9525" b="0"/>
          <wp:wrapNone/>
          <wp:docPr id="127265686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2656862" name="Imagen 1272656862"/>
                  <pic:cNvPicPr/>
                </pic:nvPicPr>
                <pic:blipFill>
                  <a:blip r:embed="rId1">
                    <a:extLs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97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0A16">
      <w:rPr>
        <w:lang w:val="es-PE"/>
      </w:rPr>
      <w:t xml:space="preserve">Cabeza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5661466">
    <w:abstractNumId w:val="8"/>
  </w:num>
  <w:num w:numId="2" w16cid:durableId="1567448950">
    <w:abstractNumId w:val="6"/>
  </w:num>
  <w:num w:numId="3" w16cid:durableId="239096488">
    <w:abstractNumId w:val="5"/>
  </w:num>
  <w:num w:numId="4" w16cid:durableId="1999385743">
    <w:abstractNumId w:val="4"/>
  </w:num>
  <w:num w:numId="5" w16cid:durableId="1699575240">
    <w:abstractNumId w:val="7"/>
  </w:num>
  <w:num w:numId="6" w16cid:durableId="1403262169">
    <w:abstractNumId w:val="3"/>
  </w:num>
  <w:num w:numId="7" w16cid:durableId="481388716">
    <w:abstractNumId w:val="2"/>
  </w:num>
  <w:num w:numId="8" w16cid:durableId="601760649">
    <w:abstractNumId w:val="1"/>
  </w:num>
  <w:num w:numId="9" w16cid:durableId="41721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466"/>
    <w:rsid w:val="00100A16"/>
    <w:rsid w:val="00125371"/>
    <w:rsid w:val="0015074B"/>
    <w:rsid w:val="00257451"/>
    <w:rsid w:val="0029639D"/>
    <w:rsid w:val="00324608"/>
    <w:rsid w:val="00326F90"/>
    <w:rsid w:val="00387A6B"/>
    <w:rsid w:val="0048585E"/>
    <w:rsid w:val="00630E41"/>
    <w:rsid w:val="006735C0"/>
    <w:rsid w:val="0072540F"/>
    <w:rsid w:val="007D7A8C"/>
    <w:rsid w:val="0085481C"/>
    <w:rsid w:val="008F0A3F"/>
    <w:rsid w:val="00AA1D8D"/>
    <w:rsid w:val="00B47730"/>
    <w:rsid w:val="00BB3465"/>
    <w:rsid w:val="00CB0664"/>
    <w:rsid w:val="00CE30D1"/>
    <w:rsid w:val="00CE636E"/>
    <w:rsid w:val="00D16DB8"/>
    <w:rsid w:val="00D83125"/>
    <w:rsid w:val="00F568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0A2139"/>
  <w14:defaultImageDpi w14:val="300"/>
  <w15:docId w15:val="{69771CF6-1444-4429-B018-EDC3AEFF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58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585E"/>
    <w:rPr>
      <w:rFonts w:ascii="Consolas" w:hAnsi="Consolas"/>
      <w:sz w:val="20"/>
      <w:szCs w:val="20"/>
    </w:rPr>
  </w:style>
  <w:style w:type="table" w:styleId="Tablaconcuadrculaclara">
    <w:name w:val="Grid Table Light"/>
    <w:basedOn w:val="Tablanormal"/>
    <w:uiPriority w:val="99"/>
    <w:rsid w:val="008548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ixnio.com/it/media/bungalow-case-residenziale-cortile-suburbano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unah19 unah19</cp:lastModifiedBy>
  <cp:revision>9</cp:revision>
  <dcterms:created xsi:type="dcterms:W3CDTF">2025-07-16T07:12:00Z</dcterms:created>
  <dcterms:modified xsi:type="dcterms:W3CDTF">2025-07-16T07:23:00Z</dcterms:modified>
  <cp:category/>
</cp:coreProperties>
</file>